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Renuka Yadav</w:t>
        <w:br/>
      </w:r>
      <w:r>
        <w:t>Jabalpur, Madhya Pradesh | 📞 9691397751 | ✉️ renuka121yadav@gmail.com | www.linkedin.com/in/renuka-yadav-b4b8a4278</w:t>
      </w:r>
    </w:p>
    <w:p>
      <w:pPr/>
      <w:r>
        <w:rPr>
          <w:b/>
        </w:rPr>
        <w:br/>
        <w:t>🎓 Education</w:t>
      </w:r>
    </w:p>
    <w:p>
      <w:r>
        <w:t>Bachelor of Technology (B.Tech) – Computer Science Engineering</w:t>
        <w:br/>
        <w:t>Gyan Ganga Institute of Technology and Science (GGITS), Jabalpur, MP</w:t>
        <w:br/>
        <w:t>2022 – 2026 (Currently in 6th Semester)</w:t>
        <w:br/>
        <w:t>CGPA: 6.55/10</w:t>
      </w:r>
    </w:p>
    <w:p>
      <w:pPr/>
      <w:r>
        <w:rPr>
          <w:b/>
        </w:rPr>
        <w:br/>
        <w:t>💻 Technical Skills</w:t>
      </w:r>
    </w:p>
    <w:p>
      <w:r>
        <w:t>Programming &amp; Data Analysis: Python (Pandas, NumPy, Matplotlib, Seaborn), SQL (Basics)</w:t>
        <w:br/>
        <w:t>Data Visualization: Matplotlib, Seaborn</w:t>
        <w:br/>
        <w:t>Tools &amp; Platforms: Jupyter Notebook, VS Code, GitHub</w:t>
        <w:br/>
        <w:t>Other Skills: Microsoft Excel, Google Sheets, Git</w:t>
        <w:br/>
        <w:t>Soft Skills: Problem-solving, Critical Thinking, Team Collaboration</w:t>
        <w:br/>
      </w:r>
    </w:p>
    <w:p>
      <w:pPr/>
      <w:r>
        <w:rPr>
          <w:b/>
        </w:rPr>
        <w:br/>
        <w:t>📊 Projects</w:t>
      </w:r>
    </w:p>
    <w:p>
      <w:r>
        <w:t>Zomato Dataset – Exploratory Data Analysis (EDA)</w:t>
        <w:br/>
        <w:t>• Used Python libraries (Pandas, Matplotlib, Seaborn) for cleaning, analyzing, and visualizing data.</w:t>
        <w:br/>
        <w:t>• Derived actionable insights related to cuisines, customer ratings, delivery types, and cost factors.</w:t>
        <w:br/>
        <w:t>• Interpreted restaurant behavior and customer preferences to guide business decisions.</w:t>
        <w:br/>
        <w:br/>
        <w:t>Black Friday Sales Dataset – EDA</w:t>
        <w:br/>
        <w:t>• Conducted large-scale analysis of customer purchase behavior during Black Friday sales.</w:t>
        <w:br/>
        <w:t>• Identified spending patterns across demographics using Python and data visualization techniques.</w:t>
        <w:br/>
        <w:t>• Presented findings in structured reports using plots, charts, and pivot analysis.</w:t>
        <w:br/>
        <w:br/>
        <w:t>Resume Optimization Tool – Web Application</w:t>
        <w:br/>
        <w:t>• Built a resume optimization tool using HTML, CSS, and basic JavaScript for layout.</w:t>
        <w:br/>
        <w:t>• Designed the user interface for candidates to upload resumes and view feedback on ATS compliance.</w:t>
        <w:br/>
        <w:t>• Integrated GitHub for version control and open-sourced the project for contributors.</w:t>
        <w:br/>
      </w:r>
    </w:p>
    <w:p>
      <w:pPr/>
      <w:r>
        <w:rPr>
          <w:b/>
        </w:rPr>
        <w:br/>
        <w:t>📌 Additional Information</w:t>
      </w:r>
    </w:p>
    <w:p>
      <w:r>
        <w:t>• Aspiring Data Analyst with a keen interest in data-driven decision-making.</w:t>
        <w:br/>
        <w:t>• Python enthusiast with growing knowledge in automation and data cleaning.</w:t>
        <w:br/>
        <w:t>• Open to internship or entry-level opportunities in Data Analytics or Business Intelligence.</w:t>
        <w:br/>
        <w:t>• GitHub: https://github.com/renuka-yadav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